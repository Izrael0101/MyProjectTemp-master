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2092" w14:textId="77777777" w:rsidR="004D220A" w:rsidRPr="00E705BB" w:rsidRDefault="00000000">
      <w:pPr>
        <w:pStyle w:val="Ttulo"/>
        <w:rPr>
          <w:lang w:val="es-MX"/>
        </w:rPr>
      </w:pPr>
      <w:r w:rsidRPr="00E705BB">
        <w:rPr>
          <w:lang w:val="es-MX"/>
        </w:rPr>
        <w:t>Configuración de Reverse Proxy para API .NET Core en IIS usando Node.js</w:t>
      </w:r>
    </w:p>
    <w:p w14:paraId="3A604DB1" w14:textId="77777777" w:rsidR="004D220A" w:rsidRPr="00E705BB" w:rsidRDefault="00000000">
      <w:pPr>
        <w:pStyle w:val="Ttulo1"/>
        <w:rPr>
          <w:lang w:val="es-MX"/>
        </w:rPr>
      </w:pPr>
      <w:r w:rsidRPr="00E705BB">
        <w:rPr>
          <w:lang w:val="es-MX"/>
        </w:rPr>
        <w:t>Introducción</w:t>
      </w:r>
    </w:p>
    <w:p w14:paraId="1B91522D" w14:textId="77777777" w:rsidR="004D220A" w:rsidRPr="00E705BB" w:rsidRDefault="00000000">
      <w:pPr>
        <w:rPr>
          <w:lang w:val="es-MX"/>
        </w:rPr>
      </w:pPr>
      <w:r w:rsidRPr="00E705BB">
        <w:rPr>
          <w:lang w:val="es-MX"/>
        </w:rPr>
        <w:t>Este documento describe cómo configurar un reverse proxy para una aplicación API .NET Core publicada en IIS, utilizando Node.js para redirigir las solicitudes. El objetivo es ocultar el puerto real de la API y proporcionar una URL base más amigable.</w:t>
      </w:r>
    </w:p>
    <w:p w14:paraId="310A37C7" w14:textId="77777777" w:rsidR="004D220A" w:rsidRPr="00E705BB" w:rsidRDefault="00000000">
      <w:pPr>
        <w:pStyle w:val="Ttulo1"/>
        <w:rPr>
          <w:lang w:val="es-MX"/>
        </w:rPr>
      </w:pPr>
      <w:proofErr w:type="spellStart"/>
      <w:r w:rsidRPr="00E705BB">
        <w:rPr>
          <w:lang w:val="es-MX"/>
        </w:rPr>
        <w:t>Pre-requisitos</w:t>
      </w:r>
      <w:proofErr w:type="spellEnd"/>
    </w:p>
    <w:p w14:paraId="700AA64E" w14:textId="77777777" w:rsidR="004D220A" w:rsidRPr="00E705BB" w:rsidRDefault="00000000">
      <w:pPr>
        <w:rPr>
          <w:lang w:val="es-MX"/>
        </w:rPr>
      </w:pPr>
      <w:r w:rsidRPr="00E705BB">
        <w:rPr>
          <w:lang w:val="es-MX"/>
        </w:rPr>
        <w:t>- Visual Studio instalado.</w:t>
      </w:r>
      <w:r w:rsidRPr="00E705BB">
        <w:rPr>
          <w:lang w:val="es-MX"/>
        </w:rPr>
        <w:br/>
        <w:t>- IIS instalado en el servidor Windows.</w:t>
      </w:r>
      <w:r w:rsidRPr="00E705BB">
        <w:rPr>
          <w:lang w:val="es-MX"/>
        </w:rPr>
        <w:br/>
        <w:t>- Aplicación API .NET Core lista para ser publicada.</w:t>
      </w:r>
      <w:r w:rsidRPr="00E705BB">
        <w:rPr>
          <w:lang w:val="es-MX"/>
        </w:rPr>
        <w:br/>
        <w:t xml:space="preserve">- Node.js y </w:t>
      </w:r>
      <w:proofErr w:type="spellStart"/>
      <w:r w:rsidRPr="00E705BB">
        <w:rPr>
          <w:lang w:val="es-MX"/>
        </w:rPr>
        <w:t>npm</w:t>
      </w:r>
      <w:proofErr w:type="spellEnd"/>
      <w:r w:rsidRPr="00E705BB">
        <w:rPr>
          <w:lang w:val="es-MX"/>
        </w:rPr>
        <w:t xml:space="preserve"> instalados.</w:t>
      </w:r>
    </w:p>
    <w:p w14:paraId="639AF672" w14:textId="77777777" w:rsidR="004D220A" w:rsidRPr="00E705BB" w:rsidRDefault="00000000">
      <w:pPr>
        <w:pStyle w:val="Ttulo1"/>
        <w:rPr>
          <w:lang w:val="es-MX"/>
        </w:rPr>
      </w:pPr>
      <w:r w:rsidRPr="00E705BB">
        <w:rPr>
          <w:lang w:val="es-MX"/>
        </w:rPr>
        <w:t>Paso 1: Publicar la API .NET Core en IIS</w:t>
      </w:r>
    </w:p>
    <w:p w14:paraId="4AED53D9" w14:textId="77777777" w:rsidR="004D220A" w:rsidRPr="00E705BB" w:rsidRDefault="00000000">
      <w:pPr>
        <w:rPr>
          <w:lang w:val="es-MX"/>
        </w:rPr>
      </w:pPr>
      <w:r w:rsidRPr="00E705BB">
        <w:rPr>
          <w:lang w:val="es-MX"/>
        </w:rPr>
        <w:t xml:space="preserve">1. Compilar la aplicación en modo </w:t>
      </w:r>
      <w:proofErr w:type="spellStart"/>
      <w:r w:rsidRPr="00E705BB">
        <w:rPr>
          <w:lang w:val="es-MX"/>
        </w:rPr>
        <w:t>Release</w:t>
      </w:r>
      <w:proofErr w:type="spellEnd"/>
      <w:r w:rsidRPr="00E705BB">
        <w:rPr>
          <w:lang w:val="es-MX"/>
        </w:rPr>
        <w:t xml:space="preserve"> desde Visual Studio.</w:t>
      </w:r>
      <w:r w:rsidRPr="00E705BB">
        <w:rPr>
          <w:lang w:val="es-MX"/>
        </w:rPr>
        <w:br/>
        <w:t>2. Publicar la aplicación en IIS seleccionando 'IIS, FTP, etc.' como método de publicación y configurando los detalles necesarios.</w:t>
      </w:r>
      <w:r w:rsidRPr="00E705BB">
        <w:rPr>
          <w:lang w:val="es-MX"/>
        </w:rPr>
        <w:br/>
        <w:t>3. Asegurarse de que IIS esté configurado para usar el puerto 443 con SSL.</w:t>
      </w:r>
      <w:r w:rsidRPr="00E705BB">
        <w:rPr>
          <w:lang w:val="es-MX"/>
        </w:rPr>
        <w:br/>
        <w:t>4. Verificar que la aplicación funcione correctamente accediendo a través de la URL configurada en IIS.</w:t>
      </w:r>
    </w:p>
    <w:p w14:paraId="0DB67CE8" w14:textId="77777777" w:rsidR="004D220A" w:rsidRPr="00E705BB" w:rsidRDefault="00000000">
      <w:pPr>
        <w:pStyle w:val="Ttulo1"/>
        <w:rPr>
          <w:lang w:val="es-MX"/>
        </w:rPr>
      </w:pPr>
      <w:r w:rsidRPr="00E705BB">
        <w:rPr>
          <w:lang w:val="es-MX"/>
        </w:rPr>
        <w:t>Paso 2: Instalar Node.js</w:t>
      </w:r>
    </w:p>
    <w:p w14:paraId="2CE2984A" w14:textId="77777777" w:rsidR="004D220A" w:rsidRPr="00E705BB" w:rsidRDefault="00000000">
      <w:pPr>
        <w:rPr>
          <w:lang w:val="es-MX"/>
        </w:rPr>
      </w:pPr>
      <w:r w:rsidRPr="00E705BB">
        <w:rPr>
          <w:lang w:val="es-MX"/>
        </w:rPr>
        <w:t>1. Descargar la última versión LTS de Node.js desde la página oficial y completar la instalación.</w:t>
      </w:r>
      <w:r w:rsidRPr="00E705BB">
        <w:rPr>
          <w:lang w:val="es-MX"/>
        </w:rPr>
        <w:br/>
        <w:t>2. Verificar la instalación ejecutando `</w:t>
      </w:r>
      <w:proofErr w:type="spellStart"/>
      <w:r w:rsidRPr="00E705BB">
        <w:rPr>
          <w:lang w:val="es-MX"/>
        </w:rPr>
        <w:t>node</w:t>
      </w:r>
      <w:proofErr w:type="spellEnd"/>
      <w:r w:rsidRPr="00E705BB">
        <w:rPr>
          <w:lang w:val="es-MX"/>
        </w:rPr>
        <w:t xml:space="preserve"> -v` y `</w:t>
      </w:r>
      <w:proofErr w:type="spellStart"/>
      <w:r w:rsidRPr="00E705BB">
        <w:rPr>
          <w:lang w:val="es-MX"/>
        </w:rPr>
        <w:t>npm</w:t>
      </w:r>
      <w:proofErr w:type="spellEnd"/>
      <w:r w:rsidRPr="00E705BB">
        <w:rPr>
          <w:lang w:val="es-MX"/>
        </w:rPr>
        <w:t xml:space="preserve"> -v` en una terminal.</w:t>
      </w:r>
    </w:p>
    <w:p w14:paraId="0BF917B7" w14:textId="77777777" w:rsidR="004D220A" w:rsidRPr="00E705BB" w:rsidRDefault="00000000">
      <w:pPr>
        <w:pStyle w:val="Ttulo1"/>
        <w:rPr>
          <w:lang w:val="es-MX"/>
        </w:rPr>
      </w:pPr>
      <w:r w:rsidRPr="00E705BB">
        <w:rPr>
          <w:lang w:val="es-MX"/>
        </w:rPr>
        <w:t>Paso 3: Configurar el Reverse Proxy con Node.js</w:t>
      </w:r>
    </w:p>
    <w:p w14:paraId="6E0F903C" w14:textId="77777777" w:rsidR="004D220A" w:rsidRPr="00E705BB" w:rsidRDefault="00000000">
      <w:pPr>
        <w:rPr>
          <w:lang w:val="es-MX"/>
        </w:rPr>
      </w:pPr>
      <w:r w:rsidRPr="00E705BB">
        <w:rPr>
          <w:lang w:val="es-MX"/>
        </w:rPr>
        <w:t>1. Crear un nuevo directorio para el proyecto de reverse proxy y ejecutar `</w:t>
      </w:r>
      <w:proofErr w:type="spellStart"/>
      <w:r w:rsidRPr="00E705BB">
        <w:rPr>
          <w:lang w:val="es-MX"/>
        </w:rPr>
        <w:t>npm</w:t>
      </w:r>
      <w:proofErr w:type="spellEnd"/>
      <w:r w:rsidRPr="00E705BB">
        <w:rPr>
          <w:lang w:val="es-MX"/>
        </w:rPr>
        <w:t xml:space="preserve"> </w:t>
      </w:r>
      <w:proofErr w:type="spellStart"/>
      <w:r w:rsidRPr="00E705BB">
        <w:rPr>
          <w:lang w:val="es-MX"/>
        </w:rPr>
        <w:t>init</w:t>
      </w:r>
      <w:proofErr w:type="spellEnd"/>
      <w:r w:rsidRPr="00E705BB">
        <w:rPr>
          <w:lang w:val="es-MX"/>
        </w:rPr>
        <w:t xml:space="preserve"> -y` para inicializar un nuevo proyecto de Node.js.</w:t>
      </w:r>
      <w:r w:rsidRPr="00E705BB">
        <w:rPr>
          <w:lang w:val="es-MX"/>
        </w:rPr>
        <w:br/>
        <w:t>2. Instalar las dependencias necesarias con `</w:t>
      </w:r>
      <w:proofErr w:type="spellStart"/>
      <w:r w:rsidRPr="00E705BB">
        <w:rPr>
          <w:lang w:val="es-MX"/>
        </w:rPr>
        <w:t>npm</w:t>
      </w:r>
      <w:proofErr w:type="spellEnd"/>
      <w:r w:rsidRPr="00E705BB">
        <w:rPr>
          <w:lang w:val="es-MX"/>
        </w:rPr>
        <w:t xml:space="preserve"> </w:t>
      </w:r>
      <w:proofErr w:type="spellStart"/>
      <w:r w:rsidRPr="00E705BB">
        <w:rPr>
          <w:lang w:val="es-MX"/>
        </w:rPr>
        <w:t>install</w:t>
      </w:r>
      <w:proofErr w:type="spellEnd"/>
      <w:r w:rsidRPr="00E705BB">
        <w:rPr>
          <w:lang w:val="es-MX"/>
        </w:rPr>
        <w:t xml:space="preserve"> </w:t>
      </w:r>
      <w:proofErr w:type="spellStart"/>
      <w:r w:rsidRPr="00E705BB">
        <w:rPr>
          <w:lang w:val="es-MX"/>
        </w:rPr>
        <w:t>express</w:t>
      </w:r>
      <w:proofErr w:type="spellEnd"/>
      <w:r w:rsidRPr="00E705BB">
        <w:rPr>
          <w:lang w:val="es-MX"/>
        </w:rPr>
        <w:t xml:space="preserve"> http-proxy-middleware pm2 --</w:t>
      </w:r>
      <w:proofErr w:type="spellStart"/>
      <w:r w:rsidRPr="00E705BB">
        <w:rPr>
          <w:lang w:val="es-MX"/>
        </w:rPr>
        <w:t>save</w:t>
      </w:r>
      <w:proofErr w:type="spellEnd"/>
      <w:r w:rsidRPr="00E705BB">
        <w:rPr>
          <w:lang w:val="es-MX"/>
        </w:rPr>
        <w:t>`.</w:t>
      </w:r>
      <w:r w:rsidRPr="00E705BB">
        <w:rPr>
          <w:lang w:val="es-MX"/>
        </w:rPr>
        <w:br/>
        <w:t>3. Crear un archivo `index.js` con el siguiente código para configurar el reverse proxy:</w:t>
      </w:r>
    </w:p>
    <w:p w14:paraId="63B0E782" w14:textId="77777777" w:rsidR="003C5E01" w:rsidRPr="003C5E01" w:rsidRDefault="00000000" w:rsidP="003C5E01">
      <w:pPr>
        <w:rPr>
          <w:b/>
          <w:bCs/>
        </w:rPr>
      </w:pPr>
      <w:r w:rsidRPr="000B3E0D">
        <w:br/>
      </w:r>
      <w:r w:rsidR="003C5E01" w:rsidRPr="003C5E01">
        <w:rPr>
          <w:b/>
          <w:bCs/>
        </w:rPr>
        <w:t>const express = require('express'</w:t>
      </w:r>
      <w:proofErr w:type="gramStart"/>
      <w:r w:rsidR="003C5E01" w:rsidRPr="003C5E01">
        <w:rPr>
          <w:b/>
          <w:bCs/>
        </w:rPr>
        <w:t>);</w:t>
      </w:r>
      <w:proofErr w:type="gramEnd"/>
    </w:p>
    <w:p w14:paraId="14AE45C4" w14:textId="77777777" w:rsidR="003C5E01" w:rsidRPr="003C5E01" w:rsidRDefault="003C5E01" w:rsidP="003C5E01">
      <w:pPr>
        <w:rPr>
          <w:b/>
          <w:bCs/>
        </w:rPr>
      </w:pPr>
      <w:r w:rsidRPr="003C5E01">
        <w:rPr>
          <w:b/>
          <w:bCs/>
        </w:rPr>
        <w:lastRenderedPageBreak/>
        <w:t xml:space="preserve">const </w:t>
      </w:r>
      <w:proofErr w:type="gramStart"/>
      <w:r w:rsidRPr="003C5E01">
        <w:rPr>
          <w:b/>
          <w:bCs/>
        </w:rPr>
        <w:t xml:space="preserve">{ </w:t>
      </w:r>
      <w:proofErr w:type="spellStart"/>
      <w:r w:rsidRPr="003C5E01">
        <w:rPr>
          <w:b/>
          <w:bCs/>
        </w:rPr>
        <w:t>createProxyMiddleware</w:t>
      </w:r>
      <w:proofErr w:type="spellEnd"/>
      <w:proofErr w:type="gramEnd"/>
      <w:r w:rsidRPr="003C5E01">
        <w:rPr>
          <w:b/>
          <w:bCs/>
        </w:rPr>
        <w:t xml:space="preserve"> } = require('http-proxy-middleware');</w:t>
      </w:r>
    </w:p>
    <w:p w14:paraId="7CB72B05" w14:textId="77777777" w:rsidR="003C5E01" w:rsidRPr="003C5E01" w:rsidRDefault="003C5E01" w:rsidP="003C5E01">
      <w:pPr>
        <w:rPr>
          <w:b/>
          <w:bCs/>
        </w:rPr>
      </w:pPr>
    </w:p>
    <w:p w14:paraId="19FA4F36" w14:textId="77777777" w:rsidR="003C5E01" w:rsidRPr="003C5E01" w:rsidRDefault="003C5E01" w:rsidP="003C5E01">
      <w:pPr>
        <w:rPr>
          <w:b/>
          <w:bCs/>
          <w:lang w:val="es-MX"/>
        </w:rPr>
      </w:pPr>
      <w:proofErr w:type="spellStart"/>
      <w:r w:rsidRPr="003C5E01">
        <w:rPr>
          <w:b/>
          <w:bCs/>
          <w:lang w:val="es-MX"/>
        </w:rPr>
        <w:t>const</w:t>
      </w:r>
      <w:proofErr w:type="spellEnd"/>
      <w:r w:rsidRPr="003C5E01">
        <w:rPr>
          <w:b/>
          <w:bCs/>
          <w:lang w:val="es-MX"/>
        </w:rPr>
        <w:t xml:space="preserve"> app = </w:t>
      </w:r>
      <w:proofErr w:type="spellStart"/>
      <w:proofErr w:type="gramStart"/>
      <w:r w:rsidRPr="003C5E01">
        <w:rPr>
          <w:b/>
          <w:bCs/>
          <w:lang w:val="es-MX"/>
        </w:rPr>
        <w:t>express</w:t>
      </w:r>
      <w:proofErr w:type="spellEnd"/>
      <w:r w:rsidRPr="003C5E01">
        <w:rPr>
          <w:b/>
          <w:bCs/>
          <w:lang w:val="es-MX"/>
        </w:rPr>
        <w:t>(</w:t>
      </w:r>
      <w:proofErr w:type="gramEnd"/>
      <w:r w:rsidRPr="003C5E01">
        <w:rPr>
          <w:b/>
          <w:bCs/>
          <w:lang w:val="es-MX"/>
        </w:rPr>
        <w:t>);</w:t>
      </w:r>
    </w:p>
    <w:p w14:paraId="32BD8FC7" w14:textId="77777777" w:rsidR="003C5E01" w:rsidRPr="003C5E01" w:rsidRDefault="003C5E01" w:rsidP="003C5E01">
      <w:pPr>
        <w:rPr>
          <w:b/>
          <w:bCs/>
          <w:lang w:val="es-MX"/>
        </w:rPr>
      </w:pPr>
    </w:p>
    <w:p w14:paraId="2D4191DF" w14:textId="77777777" w:rsidR="003C5E01" w:rsidRPr="003C5E01" w:rsidRDefault="003C5E01" w:rsidP="003C5E01">
      <w:pPr>
        <w:rPr>
          <w:b/>
          <w:bCs/>
          <w:lang w:val="es-MX"/>
        </w:rPr>
      </w:pPr>
      <w:r w:rsidRPr="003C5E01">
        <w:rPr>
          <w:b/>
          <w:bCs/>
          <w:lang w:val="es-MX"/>
        </w:rPr>
        <w:t>// Configuración del reverse proxy para redirigir solicitudes a la API .NET Core</w:t>
      </w:r>
    </w:p>
    <w:p w14:paraId="4785E3EA" w14:textId="77777777" w:rsidR="003C5E01" w:rsidRPr="003C5E01" w:rsidRDefault="003C5E01" w:rsidP="003C5E01">
      <w:pPr>
        <w:rPr>
          <w:b/>
          <w:bCs/>
        </w:rPr>
      </w:pPr>
      <w:r w:rsidRPr="003C5E01">
        <w:rPr>
          <w:b/>
          <w:bCs/>
        </w:rPr>
        <w:t xml:space="preserve">const </w:t>
      </w:r>
      <w:proofErr w:type="spellStart"/>
      <w:r w:rsidRPr="003C5E01">
        <w:rPr>
          <w:b/>
          <w:bCs/>
        </w:rPr>
        <w:t>apiProxy</w:t>
      </w:r>
      <w:proofErr w:type="spellEnd"/>
      <w:r w:rsidRPr="003C5E01">
        <w:rPr>
          <w:b/>
          <w:bCs/>
        </w:rPr>
        <w:t xml:space="preserve"> = </w:t>
      </w:r>
      <w:proofErr w:type="spellStart"/>
      <w:proofErr w:type="gramStart"/>
      <w:r w:rsidRPr="003C5E01">
        <w:rPr>
          <w:b/>
          <w:bCs/>
        </w:rPr>
        <w:t>createProxyMiddleware</w:t>
      </w:r>
      <w:proofErr w:type="spellEnd"/>
      <w:r w:rsidRPr="003C5E01">
        <w:rPr>
          <w:b/>
          <w:bCs/>
        </w:rPr>
        <w:t>(</w:t>
      </w:r>
      <w:proofErr w:type="gramEnd"/>
      <w:r w:rsidRPr="003C5E01">
        <w:rPr>
          <w:b/>
          <w:bCs/>
        </w:rPr>
        <w:t>'/</w:t>
      </w:r>
      <w:proofErr w:type="spellStart"/>
      <w:r w:rsidRPr="003C5E01">
        <w:rPr>
          <w:b/>
          <w:bCs/>
        </w:rPr>
        <w:t>MyProjectTempApi</w:t>
      </w:r>
      <w:proofErr w:type="spellEnd"/>
      <w:r w:rsidRPr="003C5E01">
        <w:rPr>
          <w:b/>
          <w:bCs/>
        </w:rPr>
        <w:t>', {</w:t>
      </w:r>
    </w:p>
    <w:p w14:paraId="768561EB" w14:textId="77777777" w:rsidR="003C5E01" w:rsidRPr="003C5E01" w:rsidRDefault="003C5E01" w:rsidP="003C5E01">
      <w:pPr>
        <w:rPr>
          <w:b/>
          <w:bCs/>
          <w:lang w:val="es-MX"/>
        </w:rPr>
      </w:pPr>
      <w:r w:rsidRPr="003C5E01">
        <w:rPr>
          <w:b/>
          <w:bCs/>
        </w:rPr>
        <w:t xml:space="preserve">    </w:t>
      </w:r>
      <w:proofErr w:type="gramStart"/>
      <w:r w:rsidRPr="003C5E01">
        <w:rPr>
          <w:b/>
          <w:bCs/>
          <w:lang w:val="es-MX"/>
        </w:rPr>
        <w:t>target</w:t>
      </w:r>
      <w:proofErr w:type="gramEnd"/>
      <w:r w:rsidRPr="003C5E01">
        <w:rPr>
          <w:b/>
          <w:bCs/>
          <w:lang w:val="es-MX"/>
        </w:rPr>
        <w:t>: 'http://localhost', // Apunta al host donde tu API está corriendo</w:t>
      </w:r>
    </w:p>
    <w:p w14:paraId="760A735F" w14:textId="77777777" w:rsidR="003C5E01" w:rsidRPr="003C5E01" w:rsidRDefault="003C5E01" w:rsidP="003C5E01">
      <w:pPr>
        <w:rPr>
          <w:b/>
          <w:bCs/>
          <w:lang w:val="es-MX"/>
        </w:rPr>
      </w:pPr>
      <w:r w:rsidRPr="003C5E01">
        <w:rPr>
          <w:b/>
          <w:bCs/>
          <w:lang w:val="es-MX"/>
        </w:rPr>
        <w:t xml:space="preserve">    </w:t>
      </w:r>
      <w:proofErr w:type="spellStart"/>
      <w:r w:rsidRPr="003C5E01">
        <w:rPr>
          <w:b/>
          <w:bCs/>
          <w:lang w:val="es-MX"/>
        </w:rPr>
        <w:t>changeOrigin</w:t>
      </w:r>
      <w:proofErr w:type="spellEnd"/>
      <w:r w:rsidRPr="003C5E01">
        <w:rPr>
          <w:b/>
          <w:bCs/>
          <w:lang w:val="es-MX"/>
        </w:rPr>
        <w:t>: true,</w:t>
      </w:r>
    </w:p>
    <w:p w14:paraId="09F8FF39" w14:textId="77777777" w:rsidR="003C5E01" w:rsidRPr="003C5E01" w:rsidRDefault="003C5E01" w:rsidP="003C5E01">
      <w:pPr>
        <w:rPr>
          <w:b/>
          <w:bCs/>
          <w:lang w:val="es-MX"/>
        </w:rPr>
      </w:pPr>
      <w:r w:rsidRPr="003C5E01">
        <w:rPr>
          <w:b/>
          <w:bCs/>
          <w:lang w:val="es-MX"/>
        </w:rPr>
        <w:t xml:space="preserve">    </w:t>
      </w:r>
      <w:proofErr w:type="spellStart"/>
      <w:r w:rsidRPr="003C5E01">
        <w:rPr>
          <w:b/>
          <w:bCs/>
          <w:lang w:val="es-MX"/>
        </w:rPr>
        <w:t>pathRewrite</w:t>
      </w:r>
      <w:proofErr w:type="spellEnd"/>
      <w:r w:rsidRPr="003C5E01">
        <w:rPr>
          <w:b/>
          <w:bCs/>
          <w:lang w:val="es-MX"/>
        </w:rPr>
        <w:t xml:space="preserve">: </w:t>
      </w:r>
      <w:proofErr w:type="gramStart"/>
      <w:r w:rsidRPr="003C5E01">
        <w:rPr>
          <w:b/>
          <w:bCs/>
          <w:lang w:val="es-MX"/>
        </w:rPr>
        <w:t>{ '</w:t>
      </w:r>
      <w:proofErr w:type="gramEnd"/>
      <w:r w:rsidRPr="003C5E01">
        <w:rPr>
          <w:b/>
          <w:bCs/>
          <w:lang w:val="es-MX"/>
        </w:rPr>
        <w:t>^/</w:t>
      </w:r>
      <w:proofErr w:type="spellStart"/>
      <w:r w:rsidRPr="003C5E01">
        <w:rPr>
          <w:b/>
          <w:bCs/>
          <w:lang w:val="es-MX"/>
        </w:rPr>
        <w:t>MyProjectTempApi</w:t>
      </w:r>
      <w:proofErr w:type="spellEnd"/>
      <w:r w:rsidRPr="003C5E01">
        <w:rPr>
          <w:b/>
          <w:bCs/>
          <w:lang w:val="es-MX"/>
        </w:rPr>
        <w:t>': '/</w:t>
      </w:r>
      <w:proofErr w:type="spellStart"/>
      <w:r w:rsidRPr="003C5E01">
        <w:rPr>
          <w:b/>
          <w:bCs/>
          <w:lang w:val="es-MX"/>
        </w:rPr>
        <w:t>MyProjectTempApi</w:t>
      </w:r>
      <w:proofErr w:type="spellEnd"/>
      <w:r w:rsidRPr="003C5E01">
        <w:rPr>
          <w:b/>
          <w:bCs/>
          <w:lang w:val="es-MX"/>
        </w:rPr>
        <w:t>' }, // No necesita reescribir en este caso</w:t>
      </w:r>
    </w:p>
    <w:p w14:paraId="3063DCFD" w14:textId="77777777" w:rsidR="003C5E01" w:rsidRPr="003C5E01" w:rsidRDefault="003C5E01" w:rsidP="003C5E01">
      <w:pPr>
        <w:rPr>
          <w:b/>
          <w:bCs/>
          <w:lang w:val="es-MX"/>
        </w:rPr>
      </w:pPr>
      <w:r w:rsidRPr="003C5E01">
        <w:rPr>
          <w:b/>
          <w:bCs/>
          <w:lang w:val="es-MX"/>
        </w:rPr>
        <w:t xml:space="preserve">    </w:t>
      </w:r>
      <w:proofErr w:type="spellStart"/>
      <w:r w:rsidRPr="003C5E01">
        <w:rPr>
          <w:b/>
          <w:bCs/>
          <w:lang w:val="es-MX"/>
        </w:rPr>
        <w:t>logLevel</w:t>
      </w:r>
      <w:proofErr w:type="spellEnd"/>
      <w:r w:rsidRPr="003C5E01">
        <w:rPr>
          <w:b/>
          <w:bCs/>
          <w:lang w:val="es-MX"/>
        </w:rPr>
        <w:t>: '</w:t>
      </w:r>
      <w:proofErr w:type="spellStart"/>
      <w:r w:rsidRPr="003C5E01">
        <w:rPr>
          <w:b/>
          <w:bCs/>
          <w:lang w:val="es-MX"/>
        </w:rPr>
        <w:t>debug</w:t>
      </w:r>
      <w:proofErr w:type="spellEnd"/>
      <w:r w:rsidRPr="003C5E01">
        <w:rPr>
          <w:b/>
          <w:bCs/>
          <w:lang w:val="es-MX"/>
        </w:rPr>
        <w:t>' // Habilita la depuración para ver qué está pasando</w:t>
      </w:r>
    </w:p>
    <w:p w14:paraId="0221A0FE" w14:textId="77777777" w:rsidR="003C5E01" w:rsidRPr="003C5E01" w:rsidRDefault="003C5E01" w:rsidP="003C5E01">
      <w:pPr>
        <w:rPr>
          <w:b/>
          <w:bCs/>
        </w:rPr>
      </w:pPr>
      <w:r w:rsidRPr="003C5E01">
        <w:rPr>
          <w:b/>
          <w:bCs/>
        </w:rPr>
        <w:t>});</w:t>
      </w:r>
    </w:p>
    <w:p w14:paraId="5F29E3E6" w14:textId="77777777" w:rsidR="003C5E01" w:rsidRPr="003C5E01" w:rsidRDefault="003C5E01" w:rsidP="003C5E01">
      <w:pPr>
        <w:rPr>
          <w:b/>
          <w:bCs/>
        </w:rPr>
      </w:pPr>
    </w:p>
    <w:p w14:paraId="6518CE2A" w14:textId="77777777" w:rsidR="003C5E01" w:rsidRPr="003C5E01" w:rsidRDefault="003C5E01" w:rsidP="003C5E01">
      <w:pPr>
        <w:rPr>
          <w:b/>
          <w:bCs/>
        </w:rPr>
      </w:pPr>
      <w:proofErr w:type="spellStart"/>
      <w:proofErr w:type="gramStart"/>
      <w:r w:rsidRPr="003C5E01">
        <w:rPr>
          <w:b/>
          <w:bCs/>
        </w:rPr>
        <w:t>app.use</w:t>
      </w:r>
      <w:proofErr w:type="spellEnd"/>
      <w:r w:rsidRPr="003C5E01">
        <w:rPr>
          <w:b/>
          <w:bCs/>
        </w:rPr>
        <w:t>(</w:t>
      </w:r>
      <w:proofErr w:type="gramEnd"/>
      <w:r w:rsidRPr="003C5E01">
        <w:rPr>
          <w:b/>
          <w:bCs/>
        </w:rPr>
        <w:t>'/</w:t>
      </w:r>
      <w:proofErr w:type="spellStart"/>
      <w:r w:rsidRPr="003C5E01">
        <w:rPr>
          <w:b/>
          <w:bCs/>
        </w:rPr>
        <w:t>MyProjectTempApi</w:t>
      </w:r>
      <w:proofErr w:type="spellEnd"/>
      <w:r w:rsidRPr="003C5E01">
        <w:rPr>
          <w:b/>
          <w:bCs/>
        </w:rPr>
        <w:t xml:space="preserve">', </w:t>
      </w:r>
      <w:proofErr w:type="spellStart"/>
      <w:r w:rsidRPr="003C5E01">
        <w:rPr>
          <w:b/>
          <w:bCs/>
        </w:rPr>
        <w:t>apiProxy</w:t>
      </w:r>
      <w:proofErr w:type="spellEnd"/>
      <w:r w:rsidRPr="003C5E01">
        <w:rPr>
          <w:b/>
          <w:bCs/>
        </w:rPr>
        <w:t>);</w:t>
      </w:r>
    </w:p>
    <w:p w14:paraId="03AA096A" w14:textId="77777777" w:rsidR="003C5E01" w:rsidRPr="003C5E01" w:rsidRDefault="003C5E01" w:rsidP="003C5E01">
      <w:pPr>
        <w:rPr>
          <w:b/>
          <w:bCs/>
        </w:rPr>
      </w:pPr>
    </w:p>
    <w:p w14:paraId="2D37C70E" w14:textId="77777777" w:rsidR="003C5E01" w:rsidRPr="003C5E01" w:rsidRDefault="003C5E01" w:rsidP="003C5E01">
      <w:pPr>
        <w:rPr>
          <w:b/>
          <w:bCs/>
        </w:rPr>
      </w:pPr>
      <w:r w:rsidRPr="003C5E01">
        <w:rPr>
          <w:b/>
          <w:bCs/>
        </w:rPr>
        <w:t xml:space="preserve">const PORT = </w:t>
      </w:r>
      <w:proofErr w:type="gramStart"/>
      <w:r w:rsidRPr="003C5E01">
        <w:rPr>
          <w:b/>
          <w:bCs/>
        </w:rPr>
        <w:t>30000;</w:t>
      </w:r>
      <w:proofErr w:type="gramEnd"/>
    </w:p>
    <w:p w14:paraId="4FDC299E" w14:textId="77777777" w:rsidR="003C5E01" w:rsidRPr="003C5E01" w:rsidRDefault="003C5E01" w:rsidP="003C5E01">
      <w:pPr>
        <w:rPr>
          <w:b/>
          <w:bCs/>
        </w:rPr>
      </w:pPr>
      <w:proofErr w:type="spellStart"/>
      <w:proofErr w:type="gramStart"/>
      <w:r w:rsidRPr="003C5E01">
        <w:rPr>
          <w:b/>
          <w:bCs/>
        </w:rPr>
        <w:t>app.listen</w:t>
      </w:r>
      <w:proofErr w:type="spellEnd"/>
      <w:proofErr w:type="gramEnd"/>
      <w:r w:rsidRPr="003C5E01">
        <w:rPr>
          <w:b/>
          <w:bCs/>
        </w:rPr>
        <w:t>(PORT, () =&gt; {</w:t>
      </w:r>
    </w:p>
    <w:p w14:paraId="4C3581D1" w14:textId="77777777" w:rsidR="003C5E01" w:rsidRPr="003C5E01" w:rsidRDefault="003C5E01" w:rsidP="003C5E01">
      <w:pPr>
        <w:rPr>
          <w:b/>
          <w:bCs/>
          <w:lang w:val="es-MX"/>
        </w:rPr>
      </w:pPr>
      <w:r w:rsidRPr="003C5E01">
        <w:rPr>
          <w:b/>
          <w:bCs/>
        </w:rPr>
        <w:t xml:space="preserve">    </w:t>
      </w:r>
      <w:proofErr w:type="gramStart"/>
      <w:r w:rsidRPr="003C5E01">
        <w:rPr>
          <w:b/>
          <w:bCs/>
          <w:lang w:val="es-MX"/>
        </w:rPr>
        <w:t>console.log(</w:t>
      </w:r>
      <w:proofErr w:type="gramEnd"/>
      <w:r w:rsidRPr="003C5E01">
        <w:rPr>
          <w:b/>
          <w:bCs/>
          <w:lang w:val="es-MX"/>
        </w:rPr>
        <w:t>`Reverse proxy corriendo en http://localhost:${PORT}`);</w:t>
      </w:r>
    </w:p>
    <w:p w14:paraId="661D35F2" w14:textId="3BC20C96" w:rsidR="004D220A" w:rsidRPr="000B3E0D" w:rsidRDefault="003C5E01" w:rsidP="003C5E01">
      <w:pPr>
        <w:rPr>
          <w:b/>
          <w:bCs/>
          <w:lang w:val="es-MX"/>
        </w:rPr>
      </w:pPr>
      <w:r w:rsidRPr="000B3E0D">
        <w:rPr>
          <w:b/>
          <w:bCs/>
          <w:lang w:val="es-MX"/>
        </w:rPr>
        <w:t>});</w:t>
      </w:r>
      <w:r w:rsidRPr="000B3E0D">
        <w:rPr>
          <w:b/>
          <w:bCs/>
          <w:lang w:val="es-MX"/>
        </w:rPr>
        <w:br/>
      </w:r>
    </w:p>
    <w:p w14:paraId="09AB7157" w14:textId="100DE842" w:rsidR="004D220A" w:rsidRDefault="00000000">
      <w:pPr>
        <w:rPr>
          <w:lang w:val="es-MX"/>
        </w:rPr>
      </w:pPr>
      <w:r w:rsidRPr="00E705BB">
        <w:rPr>
          <w:lang w:val="es-MX"/>
        </w:rPr>
        <w:t xml:space="preserve">4. Usar PM2 para iniciar el reverse proxy con `pm2 </w:t>
      </w:r>
      <w:proofErr w:type="spellStart"/>
      <w:r w:rsidRPr="00E705BB">
        <w:rPr>
          <w:lang w:val="es-MX"/>
        </w:rPr>
        <w:t>start</w:t>
      </w:r>
      <w:proofErr w:type="spellEnd"/>
      <w:r w:rsidRPr="00E705BB">
        <w:rPr>
          <w:lang w:val="es-MX"/>
        </w:rPr>
        <w:t xml:space="preserve"> index.js --</w:t>
      </w:r>
      <w:proofErr w:type="spellStart"/>
      <w:r w:rsidRPr="00E705BB">
        <w:rPr>
          <w:lang w:val="es-MX"/>
        </w:rPr>
        <w:t>name</w:t>
      </w:r>
      <w:proofErr w:type="spellEnd"/>
      <w:r w:rsidRPr="00E705BB">
        <w:rPr>
          <w:lang w:val="es-MX"/>
        </w:rPr>
        <w:t xml:space="preserve"> </w:t>
      </w:r>
      <w:proofErr w:type="spellStart"/>
      <w:r w:rsidRPr="00E705BB">
        <w:rPr>
          <w:lang w:val="es-MX"/>
        </w:rPr>
        <w:t>my</w:t>
      </w:r>
      <w:proofErr w:type="spellEnd"/>
      <w:r w:rsidRPr="00E705BB">
        <w:rPr>
          <w:lang w:val="es-MX"/>
        </w:rPr>
        <w:t>-reverse-proxy`.</w:t>
      </w:r>
      <w:r w:rsidRPr="00E705BB">
        <w:rPr>
          <w:lang w:val="es-MX"/>
        </w:rPr>
        <w:br/>
        <w:t>5. Verificar el funcionamiento accediendo a `http://localhost:30000/</w:t>
      </w:r>
      <w:r w:rsidR="003C5E01">
        <w:rPr>
          <w:lang w:val="es-MX"/>
        </w:rPr>
        <w:t>ProjectName</w:t>
      </w:r>
      <w:r w:rsidRPr="00E705BB">
        <w:rPr>
          <w:lang w:val="es-MX"/>
        </w:rPr>
        <w:t>/Api/Controlador/Metodo`.</w:t>
      </w:r>
    </w:p>
    <w:p w14:paraId="5E5BB966" w14:textId="4FAD1EF0" w:rsidR="003C5E01" w:rsidRPr="003C5E01" w:rsidRDefault="003C5E01">
      <w:pPr>
        <w:rPr>
          <w:lang w:val="es-MX"/>
        </w:rPr>
      </w:pPr>
      <w:r>
        <w:rPr>
          <w:lang w:val="es-MX"/>
        </w:rPr>
        <w:t xml:space="preserve">6. Para consumir el </w:t>
      </w:r>
      <w:proofErr w:type="spellStart"/>
      <w:r>
        <w:rPr>
          <w:lang w:val="es-MX"/>
        </w:rPr>
        <w:t>ReverseProxy</w:t>
      </w:r>
      <w:proofErr w:type="spellEnd"/>
      <w:r>
        <w:rPr>
          <w:lang w:val="es-MX"/>
        </w:rPr>
        <w:t xml:space="preserve"> es importante validar como se </w:t>
      </w:r>
      <w:proofErr w:type="spellStart"/>
      <w:r>
        <w:rPr>
          <w:lang w:val="es-MX"/>
        </w:rPr>
        <w:t>esta</w:t>
      </w:r>
      <w:proofErr w:type="spellEnd"/>
      <w:r>
        <w:rPr>
          <w:lang w:val="es-MX"/>
        </w:rPr>
        <w:t xml:space="preserve"> configurando en IIS ya que puede ser como localhost o con el nombre de dominio que se </w:t>
      </w:r>
      <w:proofErr w:type="spellStart"/>
      <w:r>
        <w:rPr>
          <w:lang w:val="es-MX"/>
        </w:rPr>
        <w:t>asigno</w:t>
      </w:r>
      <w:proofErr w:type="spellEnd"/>
      <w:r>
        <w:rPr>
          <w:lang w:val="es-MX"/>
        </w:rPr>
        <w:t xml:space="preserve">, en este caso se </w:t>
      </w:r>
      <w:proofErr w:type="spellStart"/>
      <w:r>
        <w:rPr>
          <w:lang w:val="es-MX"/>
        </w:rPr>
        <w:t>dejo</w:t>
      </w:r>
      <w:proofErr w:type="spellEnd"/>
      <w:r>
        <w:rPr>
          <w:lang w:val="es-MX"/>
        </w:rPr>
        <w:t xml:space="preserve"> el localhost: </w:t>
      </w:r>
      <w:r w:rsidRPr="003C5E01">
        <w:rPr>
          <w:lang w:val="es-MX"/>
        </w:rPr>
        <w:t>http://localhost:30000/MyProjectTempApi/Api/ArchDesign/GetAll</w:t>
      </w:r>
    </w:p>
    <w:p w14:paraId="6BA2C8D9" w14:textId="77777777" w:rsidR="0012059A" w:rsidRDefault="0012059A">
      <w:pPr>
        <w:rPr>
          <w:lang w:val="es-MX"/>
        </w:rPr>
      </w:pPr>
    </w:p>
    <w:p w14:paraId="6E5D1F55" w14:textId="77777777" w:rsidR="0012059A" w:rsidRPr="0012059A" w:rsidRDefault="0012059A" w:rsidP="0012059A">
      <w:pPr>
        <w:pStyle w:val="Ttulo1"/>
        <w:rPr>
          <w:lang w:val="es-MX"/>
        </w:rPr>
      </w:pPr>
      <w:r w:rsidRPr="0012059A">
        <w:rPr>
          <w:lang w:val="es-MX"/>
        </w:rPr>
        <w:lastRenderedPageBreak/>
        <w:t>Detener el Reverse Proxy con PM2</w:t>
      </w:r>
    </w:p>
    <w:p w14:paraId="0587E137" w14:textId="77777777" w:rsidR="0012059A" w:rsidRPr="0012059A" w:rsidRDefault="0012059A" w:rsidP="0012059A">
      <w:pPr>
        <w:rPr>
          <w:lang w:val="es-MX"/>
        </w:rPr>
      </w:pPr>
      <w:r w:rsidRPr="0012059A">
        <w:rPr>
          <w:lang w:val="es-MX"/>
        </w:rPr>
        <w:t>Para gestionar o detener el reverse proxy que está corriendo a través de PM2, puedes utilizar los siguientes comandos:</w:t>
      </w:r>
    </w:p>
    <w:p w14:paraId="48D7ACA8" w14:textId="77777777" w:rsidR="0012059A" w:rsidRPr="0012059A" w:rsidRDefault="0012059A" w:rsidP="0012059A">
      <w:pPr>
        <w:pStyle w:val="Ttulo2"/>
        <w:rPr>
          <w:lang w:val="es-MX"/>
        </w:rPr>
      </w:pPr>
      <w:r w:rsidRPr="0012059A">
        <w:rPr>
          <w:lang w:val="es-MX"/>
        </w:rPr>
        <w:t>Detener el Reverse Proxy</w:t>
      </w:r>
    </w:p>
    <w:p w14:paraId="15079348" w14:textId="14A2013C" w:rsidR="0012059A" w:rsidRPr="000B3E0D" w:rsidRDefault="0012059A" w:rsidP="0012059A">
      <w:pPr>
        <w:rPr>
          <w:rFonts w:ascii="Ubuntu Mono" w:hAnsi="Ubuntu Mono"/>
          <w:color w:val="FFFFFF"/>
          <w:sz w:val="21"/>
          <w:szCs w:val="21"/>
          <w:shd w:val="clear" w:color="auto" w:fill="0D0D0D"/>
        </w:rPr>
      </w:pPr>
      <w:r w:rsidRPr="000B3E0D">
        <w:rPr>
          <w:rFonts w:ascii="Ubuntu Mono" w:hAnsi="Ubuntu Mono"/>
          <w:color w:val="FFFFFF"/>
          <w:sz w:val="21"/>
          <w:szCs w:val="21"/>
          <w:shd w:val="clear" w:color="auto" w:fill="0D0D0D"/>
        </w:rPr>
        <w:t>pm2 stop my-reverse-</w:t>
      </w:r>
      <w:proofErr w:type="gramStart"/>
      <w:r w:rsidRPr="000B3E0D">
        <w:rPr>
          <w:rFonts w:ascii="Ubuntu Mono" w:hAnsi="Ubuntu Mono"/>
          <w:color w:val="FFFFFF"/>
          <w:sz w:val="21"/>
          <w:szCs w:val="21"/>
          <w:shd w:val="clear" w:color="auto" w:fill="0D0D0D"/>
        </w:rPr>
        <w:t>proxy</w:t>
      </w:r>
      <w:proofErr w:type="gramEnd"/>
    </w:p>
    <w:p w14:paraId="5EA9FA5C" w14:textId="77777777" w:rsidR="0012059A" w:rsidRPr="0012059A" w:rsidRDefault="0012059A" w:rsidP="0012059A">
      <w:pPr>
        <w:pStyle w:val="Ttulo2"/>
        <w:rPr>
          <w:lang w:val="es-MX"/>
        </w:rPr>
      </w:pPr>
      <w:r w:rsidRPr="0012059A">
        <w:rPr>
          <w:lang w:val="es-MX"/>
        </w:rPr>
        <w:t>Detener Todos los Procesos de PM2</w:t>
      </w:r>
    </w:p>
    <w:p w14:paraId="39F68705" w14:textId="334F8276" w:rsidR="0012059A" w:rsidRPr="000B3E0D" w:rsidRDefault="0012059A" w:rsidP="0012059A">
      <w:pPr>
        <w:rPr>
          <w:rFonts w:ascii="Ubuntu Mono" w:hAnsi="Ubuntu Mono"/>
          <w:color w:val="FFFFFF"/>
          <w:sz w:val="21"/>
          <w:szCs w:val="21"/>
          <w:shd w:val="clear" w:color="auto" w:fill="0D0D0D"/>
        </w:rPr>
      </w:pPr>
      <w:r w:rsidRPr="000B3E0D">
        <w:rPr>
          <w:rFonts w:ascii="Ubuntu Mono" w:hAnsi="Ubuntu Mono"/>
          <w:color w:val="FFFFFF"/>
          <w:sz w:val="21"/>
          <w:szCs w:val="21"/>
          <w:shd w:val="clear" w:color="auto" w:fill="0D0D0D"/>
        </w:rPr>
        <w:t xml:space="preserve">pm2 stop </w:t>
      </w:r>
      <w:proofErr w:type="gramStart"/>
      <w:r w:rsidRPr="000B3E0D">
        <w:rPr>
          <w:rFonts w:ascii="Ubuntu Mono" w:hAnsi="Ubuntu Mono"/>
          <w:color w:val="FFFFFF"/>
          <w:sz w:val="21"/>
          <w:szCs w:val="21"/>
          <w:shd w:val="clear" w:color="auto" w:fill="0D0D0D"/>
        </w:rPr>
        <w:t>all</w:t>
      </w:r>
      <w:proofErr w:type="gramEnd"/>
    </w:p>
    <w:p w14:paraId="41A69E5D" w14:textId="77777777" w:rsidR="0012059A" w:rsidRPr="0012059A" w:rsidRDefault="0012059A" w:rsidP="0012059A">
      <w:pPr>
        <w:pStyle w:val="Ttulo2"/>
        <w:rPr>
          <w:lang w:val="es-MX"/>
        </w:rPr>
      </w:pPr>
      <w:r w:rsidRPr="0012059A">
        <w:rPr>
          <w:lang w:val="es-MX"/>
        </w:rPr>
        <w:t>Eliminar el Proceso de la Lista de PM2</w:t>
      </w:r>
    </w:p>
    <w:p w14:paraId="30161D91" w14:textId="02222E2A" w:rsidR="0012059A" w:rsidRPr="000B3E0D" w:rsidRDefault="0012059A" w:rsidP="0012059A">
      <w:pPr>
        <w:rPr>
          <w:rFonts w:ascii="Ubuntu Mono" w:hAnsi="Ubuntu Mono"/>
          <w:color w:val="FFFFFF"/>
          <w:sz w:val="21"/>
          <w:szCs w:val="21"/>
          <w:shd w:val="clear" w:color="auto" w:fill="0D0D0D"/>
        </w:rPr>
      </w:pPr>
      <w:r w:rsidRPr="000B3E0D">
        <w:rPr>
          <w:rFonts w:ascii="Ubuntu Mono" w:hAnsi="Ubuntu Mono"/>
          <w:color w:val="FFFFFF"/>
          <w:sz w:val="21"/>
          <w:szCs w:val="21"/>
          <w:shd w:val="clear" w:color="auto" w:fill="0D0D0D"/>
        </w:rPr>
        <w:t>pm2 delete my-reverse-</w:t>
      </w:r>
      <w:proofErr w:type="gramStart"/>
      <w:r w:rsidRPr="000B3E0D">
        <w:rPr>
          <w:rFonts w:ascii="Ubuntu Mono" w:hAnsi="Ubuntu Mono"/>
          <w:color w:val="FFFFFF"/>
          <w:sz w:val="21"/>
          <w:szCs w:val="21"/>
          <w:shd w:val="clear" w:color="auto" w:fill="0D0D0D"/>
        </w:rPr>
        <w:t>proxy</w:t>
      </w:r>
      <w:proofErr w:type="gramEnd"/>
    </w:p>
    <w:p w14:paraId="5B791DF7" w14:textId="132D8F93" w:rsidR="0012059A" w:rsidRPr="000B3E0D" w:rsidRDefault="0012059A" w:rsidP="0012059A">
      <w:pPr>
        <w:rPr>
          <w:rFonts w:ascii="Ubuntu Mono" w:hAnsi="Ubuntu Mono"/>
          <w:color w:val="FFFFFF"/>
          <w:sz w:val="21"/>
          <w:szCs w:val="21"/>
          <w:shd w:val="clear" w:color="auto" w:fill="0D0D0D"/>
        </w:rPr>
      </w:pPr>
      <w:r w:rsidRPr="000B3E0D">
        <w:rPr>
          <w:rFonts w:ascii="Ubuntu Mono" w:hAnsi="Ubuntu Mono"/>
          <w:color w:val="FFFFFF"/>
          <w:sz w:val="21"/>
          <w:szCs w:val="21"/>
          <w:shd w:val="clear" w:color="auto" w:fill="0D0D0D"/>
        </w:rPr>
        <w:t xml:space="preserve">pm2 delete </w:t>
      </w:r>
      <w:proofErr w:type="gramStart"/>
      <w:r w:rsidRPr="000B3E0D">
        <w:rPr>
          <w:rFonts w:ascii="Ubuntu Mono" w:hAnsi="Ubuntu Mono"/>
          <w:color w:val="FFFFFF"/>
          <w:sz w:val="21"/>
          <w:szCs w:val="21"/>
          <w:shd w:val="clear" w:color="auto" w:fill="0D0D0D"/>
        </w:rPr>
        <w:t>all</w:t>
      </w:r>
      <w:proofErr w:type="gramEnd"/>
    </w:p>
    <w:p w14:paraId="507F61D9" w14:textId="77777777" w:rsidR="0012059A" w:rsidRPr="0012059A" w:rsidRDefault="0012059A" w:rsidP="0012059A">
      <w:pPr>
        <w:pStyle w:val="Ttulo2"/>
        <w:rPr>
          <w:lang w:val="es-MX"/>
        </w:rPr>
      </w:pPr>
      <w:r w:rsidRPr="0012059A">
        <w:rPr>
          <w:lang w:val="es-MX"/>
        </w:rPr>
        <w:t>Verificar el Estado de los Procesos</w:t>
      </w:r>
    </w:p>
    <w:p w14:paraId="41D9A8DC" w14:textId="1206E21E" w:rsidR="0012059A" w:rsidRPr="000B3E0D" w:rsidRDefault="0012059A" w:rsidP="0012059A">
      <w:pPr>
        <w:rPr>
          <w:rFonts w:ascii="Ubuntu Mono" w:hAnsi="Ubuntu Mono"/>
          <w:color w:val="FFFFFF"/>
          <w:sz w:val="21"/>
          <w:szCs w:val="21"/>
          <w:shd w:val="clear" w:color="auto" w:fill="0D0D0D"/>
        </w:rPr>
      </w:pPr>
      <w:r w:rsidRPr="000B3E0D">
        <w:rPr>
          <w:rFonts w:ascii="Ubuntu Mono" w:hAnsi="Ubuntu Mono"/>
          <w:color w:val="FFFFFF"/>
          <w:sz w:val="21"/>
          <w:szCs w:val="21"/>
          <w:shd w:val="clear" w:color="auto" w:fill="0D0D0D"/>
        </w:rPr>
        <w:t>pm2 status</w:t>
      </w:r>
    </w:p>
    <w:p w14:paraId="562FD065" w14:textId="77777777" w:rsidR="0012059A" w:rsidRPr="000B3E0D" w:rsidRDefault="0012059A" w:rsidP="0012059A">
      <w:pPr>
        <w:pStyle w:val="Ttulo2"/>
        <w:rPr>
          <w:lang w:val="es-MX"/>
        </w:rPr>
      </w:pPr>
      <w:r w:rsidRPr="000B3E0D">
        <w:rPr>
          <w:lang w:val="es-MX"/>
        </w:rPr>
        <w:t>Reiniciar un Proceso</w:t>
      </w:r>
    </w:p>
    <w:p w14:paraId="035A8FAE" w14:textId="2BF85522" w:rsidR="0012059A" w:rsidRPr="000B3E0D" w:rsidRDefault="0012059A" w:rsidP="0012059A">
      <w:pPr>
        <w:rPr>
          <w:rFonts w:ascii="Ubuntu Mono" w:hAnsi="Ubuntu Mono"/>
          <w:color w:val="FFFFFF"/>
          <w:sz w:val="21"/>
          <w:szCs w:val="21"/>
          <w:shd w:val="clear" w:color="auto" w:fill="0D0D0D"/>
          <w:lang w:val="es-MX"/>
        </w:rPr>
      </w:pPr>
      <w:r w:rsidRPr="000B3E0D">
        <w:rPr>
          <w:rFonts w:ascii="Ubuntu Mono" w:hAnsi="Ubuntu Mono"/>
          <w:color w:val="FFFFFF"/>
          <w:sz w:val="21"/>
          <w:szCs w:val="21"/>
          <w:shd w:val="clear" w:color="auto" w:fill="0D0D0D"/>
          <w:lang w:val="es-MX"/>
        </w:rPr>
        <w:t xml:space="preserve">pm2 </w:t>
      </w:r>
      <w:proofErr w:type="spellStart"/>
      <w:r w:rsidRPr="000B3E0D">
        <w:rPr>
          <w:rFonts w:ascii="Ubuntu Mono" w:hAnsi="Ubuntu Mono"/>
          <w:color w:val="FFFFFF"/>
          <w:sz w:val="21"/>
          <w:szCs w:val="21"/>
          <w:shd w:val="clear" w:color="auto" w:fill="0D0D0D"/>
          <w:lang w:val="es-MX"/>
        </w:rPr>
        <w:t>restart</w:t>
      </w:r>
      <w:proofErr w:type="spellEnd"/>
      <w:r w:rsidRPr="000B3E0D">
        <w:rPr>
          <w:rFonts w:ascii="Ubuntu Mono" w:hAnsi="Ubuntu Mono"/>
          <w:color w:val="FFFFFF"/>
          <w:sz w:val="21"/>
          <w:szCs w:val="21"/>
          <w:shd w:val="clear" w:color="auto" w:fill="0D0D0D"/>
          <w:lang w:val="es-MX"/>
        </w:rPr>
        <w:t xml:space="preserve"> </w:t>
      </w:r>
      <w:proofErr w:type="spellStart"/>
      <w:r w:rsidRPr="000B3E0D">
        <w:rPr>
          <w:rFonts w:ascii="Ubuntu Mono" w:hAnsi="Ubuntu Mono"/>
          <w:color w:val="FFFFFF"/>
          <w:sz w:val="21"/>
          <w:szCs w:val="21"/>
          <w:shd w:val="clear" w:color="auto" w:fill="0D0D0D"/>
          <w:lang w:val="es-MX"/>
        </w:rPr>
        <w:t>my</w:t>
      </w:r>
      <w:proofErr w:type="spellEnd"/>
      <w:r w:rsidRPr="000B3E0D">
        <w:rPr>
          <w:rFonts w:ascii="Ubuntu Mono" w:hAnsi="Ubuntu Mono"/>
          <w:color w:val="FFFFFF"/>
          <w:sz w:val="21"/>
          <w:szCs w:val="21"/>
          <w:shd w:val="clear" w:color="auto" w:fill="0D0D0D"/>
          <w:lang w:val="es-MX"/>
        </w:rPr>
        <w:t>-reverse-proxy</w:t>
      </w:r>
    </w:p>
    <w:p w14:paraId="1F4B6DE4" w14:textId="77777777" w:rsidR="000B3E0D" w:rsidRDefault="000B3E0D" w:rsidP="000B3E0D">
      <w:pPr>
        <w:rPr>
          <w:rFonts w:asciiTheme="majorHAnsi" w:eastAsiaTheme="majorEastAsia" w:hAnsiTheme="majorHAnsi" w:cstheme="majorBidi"/>
          <w:b/>
          <w:bCs/>
          <w:color w:val="365F91" w:themeColor="accent1" w:themeShade="BF"/>
          <w:sz w:val="28"/>
          <w:szCs w:val="28"/>
          <w:lang w:val="es-MX"/>
        </w:rPr>
      </w:pPr>
      <w:r w:rsidRPr="000B3E0D">
        <w:rPr>
          <w:rFonts w:asciiTheme="majorHAnsi" w:eastAsiaTheme="majorEastAsia" w:hAnsiTheme="majorHAnsi" w:cstheme="majorBidi"/>
          <w:b/>
          <w:bCs/>
          <w:color w:val="365F91" w:themeColor="accent1" w:themeShade="BF"/>
          <w:sz w:val="28"/>
          <w:szCs w:val="28"/>
          <w:lang w:val="es-MX"/>
        </w:rPr>
        <w:t>Limpieza del Caché de NPM</w:t>
      </w:r>
    </w:p>
    <w:p w14:paraId="7E1419DF" w14:textId="5E05CB0C" w:rsidR="000B3E0D" w:rsidRDefault="000B3E0D" w:rsidP="000B3E0D">
      <w:pPr>
        <w:rPr>
          <w:lang w:val="es-MX"/>
        </w:rPr>
      </w:pPr>
      <w:r w:rsidRPr="000B3E0D">
        <w:rPr>
          <w:lang w:val="es-MX"/>
        </w:rPr>
        <w:t xml:space="preserve">En algunas situaciones, puede ser necesario limpiar el caché de los paquetes instalados por </w:t>
      </w:r>
      <w:proofErr w:type="spellStart"/>
      <w:r w:rsidRPr="000B3E0D">
        <w:rPr>
          <w:lang w:val="es-MX"/>
        </w:rPr>
        <w:t>npm</w:t>
      </w:r>
      <w:proofErr w:type="spellEnd"/>
      <w:r w:rsidRPr="000B3E0D">
        <w:rPr>
          <w:lang w:val="es-MX"/>
        </w:rPr>
        <w:t xml:space="preserve"> para resolver problemas de dependencias o actualizaciones. Aunque </w:t>
      </w:r>
      <w:proofErr w:type="spellStart"/>
      <w:r w:rsidRPr="000B3E0D">
        <w:rPr>
          <w:lang w:val="es-MX"/>
        </w:rPr>
        <w:t>npm</w:t>
      </w:r>
      <w:proofErr w:type="spellEnd"/>
      <w:r w:rsidRPr="000B3E0D">
        <w:rPr>
          <w:lang w:val="es-MX"/>
        </w:rPr>
        <w:t xml:space="preserve"> gestiona su propio caché, en ocasiones podrías querer eliminar manualmente los datos guardados en el caché o verificar las instalaciones de paquetes a nivel global.</w:t>
      </w:r>
    </w:p>
    <w:p w14:paraId="5764856F" w14:textId="77777777" w:rsidR="000B3E0D" w:rsidRDefault="000B3E0D" w:rsidP="000B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s-MX"/>
        </w:rPr>
      </w:pPr>
    </w:p>
    <w:p w14:paraId="0F885912" w14:textId="3CD35A28" w:rsidR="000B3E0D" w:rsidRDefault="000B3E0D" w:rsidP="000B3E0D">
      <w:pPr>
        <w:pStyle w:val="Ttulo2"/>
      </w:pPr>
      <w:proofErr w:type="spellStart"/>
      <w:r w:rsidRPr="000B3E0D">
        <w:t>Ubicaciones</w:t>
      </w:r>
      <w:proofErr w:type="spellEnd"/>
      <w:r w:rsidRPr="000B3E0D">
        <w:t xml:space="preserve"> del </w:t>
      </w:r>
      <w:proofErr w:type="spellStart"/>
      <w:r w:rsidRPr="000B3E0D">
        <w:t>Caché</w:t>
      </w:r>
      <w:proofErr w:type="spellEnd"/>
      <w:r w:rsidRPr="000B3E0D">
        <w:t xml:space="preserve"> de NPM</w:t>
      </w:r>
    </w:p>
    <w:p w14:paraId="6A1FBC82" w14:textId="1A71B2F7" w:rsidR="000B3E0D" w:rsidRDefault="000B3E0D" w:rsidP="000B3E0D">
      <w:pPr>
        <w:rPr>
          <w:lang w:val="es-MX"/>
        </w:rPr>
      </w:pPr>
      <w:r w:rsidRPr="000B3E0D">
        <w:rPr>
          <w:lang w:val="es-MX"/>
        </w:rPr>
        <w:t xml:space="preserve">Los datos de caché y los módulos globales de </w:t>
      </w:r>
      <w:proofErr w:type="spellStart"/>
      <w:r w:rsidRPr="000B3E0D">
        <w:rPr>
          <w:lang w:val="es-MX"/>
        </w:rPr>
        <w:t>npm</w:t>
      </w:r>
      <w:proofErr w:type="spellEnd"/>
      <w:r w:rsidRPr="000B3E0D">
        <w:rPr>
          <w:lang w:val="es-MX"/>
        </w:rPr>
        <w:t xml:space="preserve"> se almacenan en diferentes ubicaciones según el sistema operativo y la versión. Aquí te proporcionamos las rutas típicas donde puedes encontrar estos archivos en sistemas Windows:</w:t>
      </w:r>
    </w:p>
    <w:p w14:paraId="1AA17658" w14:textId="04C2F16C" w:rsidR="000B3E0D" w:rsidRPr="000B3E0D" w:rsidRDefault="000B3E0D" w:rsidP="000B3E0D">
      <w:pPr>
        <w:rPr>
          <w:b/>
          <w:bCs/>
        </w:rPr>
      </w:pPr>
      <w:r w:rsidRPr="000B3E0D">
        <w:rPr>
          <w:b/>
          <w:bCs/>
        </w:rPr>
        <w:t>En Windows XP:</w:t>
      </w:r>
    </w:p>
    <w:p w14:paraId="3F45C976" w14:textId="77777777" w:rsidR="000B3E0D" w:rsidRPr="000B3E0D" w:rsidRDefault="000B3E0D" w:rsidP="000B3E0D">
      <w:proofErr w:type="spellStart"/>
      <w:r w:rsidRPr="000B3E0D">
        <w:t>Módulos</w:t>
      </w:r>
      <w:proofErr w:type="spellEnd"/>
      <w:r w:rsidRPr="000B3E0D">
        <w:t xml:space="preserve"> </w:t>
      </w:r>
      <w:proofErr w:type="spellStart"/>
      <w:r w:rsidRPr="000B3E0D">
        <w:t>Globales</w:t>
      </w:r>
      <w:proofErr w:type="spellEnd"/>
      <w:r w:rsidRPr="000B3E0D">
        <w:t>: %USERPROFILE%\Application Data\</w:t>
      </w:r>
      <w:proofErr w:type="spellStart"/>
      <w:r w:rsidRPr="000B3E0D">
        <w:t>npm</w:t>
      </w:r>
      <w:proofErr w:type="spellEnd"/>
      <w:r w:rsidRPr="000B3E0D">
        <w:t>\</w:t>
      </w:r>
      <w:proofErr w:type="spellStart"/>
      <w:r w:rsidRPr="000B3E0D">
        <w:t>node_modules</w:t>
      </w:r>
      <w:proofErr w:type="spellEnd"/>
    </w:p>
    <w:p w14:paraId="28E6DBAF" w14:textId="45B4655F" w:rsidR="000B3E0D" w:rsidRPr="000B3E0D" w:rsidRDefault="000B3E0D" w:rsidP="000B3E0D">
      <w:pPr>
        <w:rPr>
          <w:lang w:val="es-MX"/>
        </w:rPr>
      </w:pPr>
      <w:r w:rsidRPr="000B3E0D">
        <w:rPr>
          <w:b/>
          <w:bCs/>
          <w:lang w:val="es-MX"/>
        </w:rPr>
        <w:t>En Versiones más Recientes de Windows (Vista y posteriores):</w:t>
      </w:r>
    </w:p>
    <w:p w14:paraId="3B869886" w14:textId="77777777" w:rsidR="000B3E0D" w:rsidRPr="000B3E0D" w:rsidRDefault="000B3E0D" w:rsidP="000B3E0D">
      <w:pPr>
        <w:rPr>
          <w:lang w:val="es-MX"/>
        </w:rPr>
      </w:pPr>
      <w:r w:rsidRPr="000B3E0D">
        <w:rPr>
          <w:lang w:val="es-MX"/>
        </w:rPr>
        <w:t>Módulos Globales: %</w:t>
      </w:r>
      <w:proofErr w:type="spellStart"/>
      <w:r w:rsidRPr="000B3E0D">
        <w:rPr>
          <w:lang w:val="es-MX"/>
        </w:rPr>
        <w:t>AppData</w:t>
      </w:r>
      <w:proofErr w:type="spellEnd"/>
      <w:r w:rsidRPr="000B3E0D">
        <w:rPr>
          <w:lang w:val="es-MX"/>
        </w:rPr>
        <w:t>%\</w:t>
      </w:r>
      <w:proofErr w:type="spellStart"/>
      <w:r w:rsidRPr="000B3E0D">
        <w:rPr>
          <w:lang w:val="es-MX"/>
        </w:rPr>
        <w:t>npm</w:t>
      </w:r>
      <w:proofErr w:type="spellEnd"/>
      <w:r w:rsidRPr="000B3E0D">
        <w:rPr>
          <w:lang w:val="es-MX"/>
        </w:rPr>
        <w:t>\</w:t>
      </w:r>
      <w:proofErr w:type="spellStart"/>
      <w:r w:rsidRPr="000B3E0D">
        <w:rPr>
          <w:lang w:val="es-MX"/>
        </w:rPr>
        <w:t>node_modules</w:t>
      </w:r>
      <w:proofErr w:type="spellEnd"/>
    </w:p>
    <w:p w14:paraId="35961F40" w14:textId="77777777" w:rsidR="000B3E0D" w:rsidRPr="000B3E0D" w:rsidRDefault="000B3E0D" w:rsidP="000B3E0D">
      <w:pPr>
        <w:rPr>
          <w:lang w:val="es-MX"/>
        </w:rPr>
      </w:pPr>
      <w:r w:rsidRPr="000B3E0D">
        <w:rPr>
          <w:lang w:val="es-MX"/>
        </w:rPr>
        <w:t>Otra Ubicación Común: %</w:t>
      </w:r>
      <w:proofErr w:type="spellStart"/>
      <w:r w:rsidRPr="000B3E0D">
        <w:rPr>
          <w:lang w:val="es-MX"/>
        </w:rPr>
        <w:t>AppData</w:t>
      </w:r>
      <w:proofErr w:type="spellEnd"/>
      <w:r w:rsidRPr="000B3E0D">
        <w:rPr>
          <w:lang w:val="es-MX"/>
        </w:rPr>
        <w:t>%\</w:t>
      </w:r>
      <w:proofErr w:type="spellStart"/>
      <w:r w:rsidRPr="000B3E0D">
        <w:rPr>
          <w:lang w:val="es-MX"/>
        </w:rPr>
        <w:t>Roaming</w:t>
      </w:r>
      <w:proofErr w:type="spellEnd"/>
      <w:r w:rsidRPr="000B3E0D">
        <w:rPr>
          <w:lang w:val="es-MX"/>
        </w:rPr>
        <w:t>\</w:t>
      </w:r>
      <w:proofErr w:type="spellStart"/>
      <w:r w:rsidRPr="000B3E0D">
        <w:rPr>
          <w:lang w:val="es-MX"/>
        </w:rPr>
        <w:t>npm</w:t>
      </w:r>
      <w:proofErr w:type="spellEnd"/>
      <w:r w:rsidRPr="000B3E0D">
        <w:rPr>
          <w:lang w:val="es-MX"/>
        </w:rPr>
        <w:t>\</w:t>
      </w:r>
      <w:proofErr w:type="spellStart"/>
      <w:r w:rsidRPr="000B3E0D">
        <w:rPr>
          <w:lang w:val="es-MX"/>
        </w:rPr>
        <w:t>node_modules</w:t>
      </w:r>
      <w:proofErr w:type="spellEnd"/>
    </w:p>
    <w:p w14:paraId="5AD0B079" w14:textId="77777777" w:rsidR="000B3E0D" w:rsidRDefault="000B3E0D" w:rsidP="000B3E0D">
      <w:pPr>
        <w:pStyle w:val="Ttulo2"/>
        <w:rPr>
          <w:lang w:val="es-MX"/>
        </w:rPr>
      </w:pPr>
    </w:p>
    <w:p w14:paraId="5B39BA88" w14:textId="2D1D5EF5" w:rsidR="000B3E0D" w:rsidRPr="000B3E0D" w:rsidRDefault="000B3E0D" w:rsidP="000B3E0D">
      <w:pPr>
        <w:pStyle w:val="Ttulo2"/>
        <w:rPr>
          <w:lang w:val="es-MX"/>
        </w:rPr>
      </w:pPr>
      <w:r w:rsidRPr="000B3E0D">
        <w:rPr>
          <w:lang w:val="es-MX"/>
        </w:rPr>
        <w:t>Cómo Limpiar el Caché de NPM</w:t>
      </w:r>
    </w:p>
    <w:p w14:paraId="09B2A43D" w14:textId="50B5DCE8" w:rsidR="000B3E0D" w:rsidRDefault="000B3E0D" w:rsidP="000B3E0D">
      <w:pPr>
        <w:rPr>
          <w:lang w:val="es-MX"/>
        </w:rPr>
      </w:pPr>
      <w:r w:rsidRPr="000B3E0D">
        <w:rPr>
          <w:lang w:val="es-MX"/>
        </w:rPr>
        <w:t xml:space="preserve">Para una gestión eficiente del caché, </w:t>
      </w:r>
      <w:proofErr w:type="spellStart"/>
      <w:r w:rsidRPr="000B3E0D">
        <w:rPr>
          <w:lang w:val="es-MX"/>
        </w:rPr>
        <w:t>npm</w:t>
      </w:r>
      <w:proofErr w:type="spellEnd"/>
      <w:r w:rsidRPr="000B3E0D">
        <w:rPr>
          <w:lang w:val="es-MX"/>
        </w:rPr>
        <w:t xml:space="preserve"> ofrece un comando específico que te permite limpiar el caché de manera segura y efectiva, eliminando cualquier dato almacenado que ya no sea necesario o que pueda estar causando conflictos. Puedes ejecutar el siguiente comando en tu terminal o línea de comandos para limpiar el caché de </w:t>
      </w:r>
      <w:proofErr w:type="spellStart"/>
      <w:r w:rsidRPr="000B3E0D">
        <w:rPr>
          <w:lang w:val="es-MX"/>
        </w:rPr>
        <w:t>npm</w:t>
      </w:r>
      <w:proofErr w:type="spellEnd"/>
      <w:r w:rsidRPr="000B3E0D">
        <w:rPr>
          <w:lang w:val="es-MX"/>
        </w:rPr>
        <w:t>:</w:t>
      </w:r>
    </w:p>
    <w:p w14:paraId="59E7E0F3" w14:textId="11E2FAAE" w:rsidR="000B3E0D" w:rsidRPr="000B3E0D" w:rsidRDefault="000B3E0D" w:rsidP="000B3E0D">
      <w:pPr>
        <w:rPr>
          <w:rFonts w:ascii="Ubuntu Mono" w:hAnsi="Ubuntu Mono"/>
          <w:color w:val="FFFFFF"/>
          <w:sz w:val="21"/>
          <w:szCs w:val="21"/>
          <w:shd w:val="clear" w:color="auto" w:fill="0D0D0D"/>
          <w:lang w:val="es-MX"/>
        </w:rPr>
      </w:pPr>
      <w:proofErr w:type="spellStart"/>
      <w:r w:rsidRPr="000B3E0D">
        <w:rPr>
          <w:rFonts w:ascii="Ubuntu Mono" w:hAnsi="Ubuntu Mono"/>
          <w:color w:val="FFFFFF"/>
          <w:sz w:val="21"/>
          <w:szCs w:val="21"/>
          <w:shd w:val="clear" w:color="auto" w:fill="0D0D0D"/>
          <w:lang w:val="es-MX"/>
        </w:rPr>
        <w:t>npm</w:t>
      </w:r>
      <w:proofErr w:type="spellEnd"/>
      <w:r w:rsidRPr="000B3E0D">
        <w:rPr>
          <w:rFonts w:ascii="Ubuntu Mono" w:hAnsi="Ubuntu Mono"/>
          <w:color w:val="FFFFFF"/>
          <w:sz w:val="21"/>
          <w:szCs w:val="21"/>
          <w:shd w:val="clear" w:color="auto" w:fill="0D0D0D"/>
          <w:lang w:val="es-MX"/>
        </w:rPr>
        <w:t xml:space="preserve"> cache </w:t>
      </w:r>
      <w:proofErr w:type="spellStart"/>
      <w:r w:rsidRPr="000B3E0D">
        <w:rPr>
          <w:rFonts w:ascii="Ubuntu Mono" w:hAnsi="Ubuntu Mono"/>
          <w:color w:val="FFFFFF"/>
          <w:sz w:val="21"/>
          <w:szCs w:val="21"/>
          <w:shd w:val="clear" w:color="auto" w:fill="0D0D0D"/>
          <w:lang w:val="es-MX"/>
        </w:rPr>
        <w:t>clean</w:t>
      </w:r>
      <w:proofErr w:type="spellEnd"/>
      <w:r w:rsidRPr="000B3E0D">
        <w:rPr>
          <w:rFonts w:ascii="Ubuntu Mono" w:hAnsi="Ubuntu Mono"/>
          <w:color w:val="FFFFFF"/>
          <w:sz w:val="21"/>
          <w:szCs w:val="21"/>
          <w:shd w:val="clear" w:color="auto" w:fill="0D0D0D"/>
          <w:lang w:val="es-MX"/>
        </w:rPr>
        <w:t xml:space="preserve"> </w:t>
      </w:r>
      <w:r w:rsidRPr="000B3E0D">
        <w:rPr>
          <w:rFonts w:ascii="Ubuntu Mono" w:hAnsi="Ubuntu Mono"/>
          <w:color w:val="FFFFFF"/>
          <w:sz w:val="21"/>
          <w:szCs w:val="21"/>
          <w:shd w:val="clear" w:color="auto" w:fill="0D0D0D"/>
          <w:lang w:val="es-MX"/>
        </w:rPr>
        <w:t>–</w:t>
      </w:r>
      <w:proofErr w:type="spellStart"/>
      <w:r w:rsidRPr="000B3E0D">
        <w:rPr>
          <w:rFonts w:ascii="Ubuntu Mono" w:hAnsi="Ubuntu Mono"/>
          <w:color w:val="FFFFFF"/>
          <w:sz w:val="21"/>
          <w:szCs w:val="21"/>
          <w:shd w:val="clear" w:color="auto" w:fill="0D0D0D"/>
          <w:lang w:val="es-MX"/>
        </w:rPr>
        <w:t>force</w:t>
      </w:r>
      <w:proofErr w:type="spellEnd"/>
    </w:p>
    <w:p w14:paraId="40786BC3" w14:textId="718F5ADE" w:rsidR="000B3E0D" w:rsidRDefault="000B3E0D" w:rsidP="000B3E0D">
      <w:pPr>
        <w:rPr>
          <w:lang w:val="es-MX"/>
        </w:rPr>
      </w:pPr>
      <w:r w:rsidRPr="000B3E0D">
        <w:rPr>
          <w:lang w:val="es-MX"/>
        </w:rPr>
        <w:t>Nota: Usar --</w:t>
      </w:r>
      <w:proofErr w:type="spellStart"/>
      <w:r w:rsidRPr="000B3E0D">
        <w:rPr>
          <w:lang w:val="es-MX"/>
        </w:rPr>
        <w:t>force</w:t>
      </w:r>
      <w:proofErr w:type="spellEnd"/>
      <w:r w:rsidRPr="000B3E0D">
        <w:rPr>
          <w:lang w:val="es-MX"/>
        </w:rPr>
        <w:t xml:space="preserve"> es necesario porque </w:t>
      </w:r>
      <w:proofErr w:type="spellStart"/>
      <w:r w:rsidRPr="000B3E0D">
        <w:rPr>
          <w:lang w:val="es-MX"/>
        </w:rPr>
        <w:t>npm</w:t>
      </w:r>
      <w:proofErr w:type="spellEnd"/>
      <w:r w:rsidRPr="000B3E0D">
        <w:rPr>
          <w:lang w:val="es-MX"/>
        </w:rPr>
        <w:t xml:space="preserve"> evita la limpieza del caché en circunstancias normales, ya que esto puede afectar al rendimiento de las instalaciones posteriores. Sin embargo, esta acción puede ser útil para resolver problemas específicos.</w:t>
      </w:r>
    </w:p>
    <w:p w14:paraId="0519ED18" w14:textId="77777777" w:rsidR="000B3E0D" w:rsidRPr="000B3E0D" w:rsidRDefault="000B3E0D" w:rsidP="000B3E0D">
      <w:pPr>
        <w:pStyle w:val="Ttulo2"/>
        <w:rPr>
          <w:lang w:val="es-MX"/>
        </w:rPr>
      </w:pPr>
      <w:r w:rsidRPr="000B3E0D">
        <w:rPr>
          <w:lang w:val="es-MX"/>
        </w:rPr>
        <w:t>Consideraciones</w:t>
      </w:r>
    </w:p>
    <w:p w14:paraId="7EA95437" w14:textId="4EA96B6A" w:rsidR="000B3E0D" w:rsidRPr="000B3E0D" w:rsidRDefault="000B3E0D" w:rsidP="000B3E0D">
      <w:pPr>
        <w:rPr>
          <w:lang w:val="es-MX"/>
        </w:rPr>
      </w:pPr>
      <w:r w:rsidRPr="000B3E0D">
        <w:rPr>
          <w:lang w:val="es-MX"/>
        </w:rPr>
        <w:t xml:space="preserve">Antes de proceder con la limpieza del caché, asegúrate de que no haya procesos de </w:t>
      </w:r>
      <w:proofErr w:type="spellStart"/>
      <w:r w:rsidRPr="000B3E0D">
        <w:rPr>
          <w:lang w:val="es-MX"/>
        </w:rPr>
        <w:t>npm</w:t>
      </w:r>
      <w:proofErr w:type="spellEnd"/>
      <w:r w:rsidRPr="000B3E0D">
        <w:rPr>
          <w:lang w:val="es-MX"/>
        </w:rPr>
        <w:t xml:space="preserve"> en ejecución que puedan verse afectados. Limpiar el caché es una operación segura, pero se recomienda utilizarla cuando se encuentren problemas específicos que no se puedan resolver con comandos más convencionales como </w:t>
      </w:r>
      <w:proofErr w:type="spellStart"/>
      <w:r w:rsidRPr="000B3E0D">
        <w:rPr>
          <w:lang w:val="es-MX"/>
        </w:rPr>
        <w:t>npm</w:t>
      </w:r>
      <w:proofErr w:type="spellEnd"/>
      <w:r w:rsidRPr="000B3E0D">
        <w:rPr>
          <w:lang w:val="es-MX"/>
        </w:rPr>
        <w:t xml:space="preserve"> </w:t>
      </w:r>
      <w:proofErr w:type="spellStart"/>
      <w:r w:rsidRPr="000B3E0D">
        <w:rPr>
          <w:lang w:val="es-MX"/>
        </w:rPr>
        <w:t>install</w:t>
      </w:r>
      <w:proofErr w:type="spellEnd"/>
      <w:r w:rsidRPr="000B3E0D">
        <w:rPr>
          <w:lang w:val="es-MX"/>
        </w:rPr>
        <w:t xml:space="preserve"> o </w:t>
      </w:r>
      <w:proofErr w:type="spellStart"/>
      <w:r w:rsidRPr="000B3E0D">
        <w:rPr>
          <w:lang w:val="es-MX"/>
        </w:rPr>
        <w:t>npm</w:t>
      </w:r>
      <w:proofErr w:type="spellEnd"/>
      <w:r w:rsidRPr="000B3E0D">
        <w:rPr>
          <w:lang w:val="es-MX"/>
        </w:rPr>
        <w:t xml:space="preserve"> </w:t>
      </w:r>
      <w:proofErr w:type="spellStart"/>
      <w:r w:rsidRPr="000B3E0D">
        <w:rPr>
          <w:lang w:val="es-MX"/>
        </w:rPr>
        <w:t>update</w:t>
      </w:r>
      <w:proofErr w:type="spellEnd"/>
      <w:r w:rsidRPr="000B3E0D">
        <w:rPr>
          <w:lang w:val="es-MX"/>
        </w:rPr>
        <w:t>.</w:t>
      </w:r>
    </w:p>
    <w:sectPr w:rsidR="000B3E0D" w:rsidRPr="000B3E0D" w:rsidSect="006A39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94991496">
    <w:abstractNumId w:val="8"/>
  </w:num>
  <w:num w:numId="2" w16cid:durableId="1668173236">
    <w:abstractNumId w:val="6"/>
  </w:num>
  <w:num w:numId="3" w16cid:durableId="1983342069">
    <w:abstractNumId w:val="5"/>
  </w:num>
  <w:num w:numId="4" w16cid:durableId="1602953720">
    <w:abstractNumId w:val="4"/>
  </w:num>
  <w:num w:numId="5" w16cid:durableId="413430224">
    <w:abstractNumId w:val="7"/>
  </w:num>
  <w:num w:numId="6" w16cid:durableId="250162810">
    <w:abstractNumId w:val="3"/>
  </w:num>
  <w:num w:numId="7" w16cid:durableId="736974420">
    <w:abstractNumId w:val="2"/>
  </w:num>
  <w:num w:numId="8" w16cid:durableId="961957508">
    <w:abstractNumId w:val="1"/>
  </w:num>
  <w:num w:numId="9" w16cid:durableId="51106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E0D"/>
    <w:rsid w:val="0012059A"/>
    <w:rsid w:val="0015074B"/>
    <w:rsid w:val="00266C65"/>
    <w:rsid w:val="0029639D"/>
    <w:rsid w:val="00326F90"/>
    <w:rsid w:val="003C5E01"/>
    <w:rsid w:val="004D220A"/>
    <w:rsid w:val="006A39BA"/>
    <w:rsid w:val="007C1EB5"/>
    <w:rsid w:val="00AA1D8D"/>
    <w:rsid w:val="00B47730"/>
    <w:rsid w:val="00C13CD3"/>
    <w:rsid w:val="00CB0664"/>
    <w:rsid w:val="00E705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D8FA8"/>
  <w14:defaultImageDpi w14:val="300"/>
  <w15:docId w15:val="{0D34C3EC-1DF2-475B-B64E-2AEBC86B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conformatoprevio">
    <w:name w:val="HTML Preformatted"/>
    <w:basedOn w:val="Normal"/>
    <w:link w:val="HTMLconformatoprevioCar"/>
    <w:uiPriority w:val="99"/>
    <w:semiHidden/>
    <w:unhideWhenUsed/>
    <w:rsid w:val="000B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0B3E0D"/>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0B3E0D"/>
    <w:rPr>
      <w:rFonts w:ascii="Courier New" w:eastAsia="Times New Roman" w:hAnsi="Courier New" w:cs="Courier New"/>
      <w:sz w:val="20"/>
      <w:szCs w:val="20"/>
    </w:rPr>
  </w:style>
  <w:style w:type="character" w:customStyle="1" w:styleId="hljs-title">
    <w:name w:val="hljs-title"/>
    <w:basedOn w:val="Fuentedeprrafopredeter"/>
    <w:rsid w:val="000B3E0D"/>
  </w:style>
  <w:style w:type="character" w:customStyle="1" w:styleId="hljs-variable">
    <w:name w:val="hljs-variable"/>
    <w:basedOn w:val="Fuentedeprrafopredeter"/>
    <w:rsid w:val="000B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4671">
      <w:bodyDiv w:val="1"/>
      <w:marLeft w:val="0"/>
      <w:marRight w:val="0"/>
      <w:marTop w:val="0"/>
      <w:marBottom w:val="0"/>
      <w:divBdr>
        <w:top w:val="none" w:sz="0" w:space="0" w:color="auto"/>
        <w:left w:val="none" w:sz="0" w:space="0" w:color="auto"/>
        <w:bottom w:val="none" w:sz="0" w:space="0" w:color="auto"/>
        <w:right w:val="none" w:sz="0" w:space="0" w:color="auto"/>
      </w:divBdr>
    </w:div>
    <w:div w:id="431122589">
      <w:bodyDiv w:val="1"/>
      <w:marLeft w:val="0"/>
      <w:marRight w:val="0"/>
      <w:marTop w:val="0"/>
      <w:marBottom w:val="0"/>
      <w:divBdr>
        <w:top w:val="none" w:sz="0" w:space="0" w:color="auto"/>
        <w:left w:val="none" w:sz="0" w:space="0" w:color="auto"/>
        <w:bottom w:val="none" w:sz="0" w:space="0" w:color="auto"/>
        <w:right w:val="none" w:sz="0" w:space="0" w:color="auto"/>
      </w:divBdr>
    </w:div>
    <w:div w:id="477460853">
      <w:bodyDiv w:val="1"/>
      <w:marLeft w:val="0"/>
      <w:marRight w:val="0"/>
      <w:marTop w:val="0"/>
      <w:marBottom w:val="0"/>
      <w:divBdr>
        <w:top w:val="none" w:sz="0" w:space="0" w:color="auto"/>
        <w:left w:val="none" w:sz="0" w:space="0" w:color="auto"/>
        <w:bottom w:val="none" w:sz="0" w:space="0" w:color="auto"/>
        <w:right w:val="none" w:sz="0" w:space="0" w:color="auto"/>
      </w:divBdr>
    </w:div>
    <w:div w:id="923029964">
      <w:bodyDiv w:val="1"/>
      <w:marLeft w:val="0"/>
      <w:marRight w:val="0"/>
      <w:marTop w:val="0"/>
      <w:marBottom w:val="0"/>
      <w:divBdr>
        <w:top w:val="none" w:sz="0" w:space="0" w:color="auto"/>
        <w:left w:val="none" w:sz="0" w:space="0" w:color="auto"/>
        <w:bottom w:val="none" w:sz="0" w:space="0" w:color="auto"/>
        <w:right w:val="none" w:sz="0" w:space="0" w:color="auto"/>
      </w:divBdr>
    </w:div>
    <w:div w:id="1448886150">
      <w:bodyDiv w:val="1"/>
      <w:marLeft w:val="0"/>
      <w:marRight w:val="0"/>
      <w:marTop w:val="0"/>
      <w:marBottom w:val="0"/>
      <w:divBdr>
        <w:top w:val="none" w:sz="0" w:space="0" w:color="auto"/>
        <w:left w:val="none" w:sz="0" w:space="0" w:color="auto"/>
        <w:bottom w:val="none" w:sz="0" w:space="0" w:color="auto"/>
        <w:right w:val="none" w:sz="0" w:space="0" w:color="auto"/>
      </w:divBdr>
    </w:div>
    <w:div w:id="1942905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759</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Israel Ramirez</cp:lastModifiedBy>
  <cp:revision>7</cp:revision>
  <dcterms:created xsi:type="dcterms:W3CDTF">2013-12-23T23:15:00Z</dcterms:created>
  <dcterms:modified xsi:type="dcterms:W3CDTF">2024-02-29T05:15:00Z</dcterms:modified>
  <cp:category/>
</cp:coreProperties>
</file>